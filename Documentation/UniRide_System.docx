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621F" w14:textId="77777777" w:rsidR="001876A4" w:rsidRDefault="00000000">
      <w:pPr>
        <w:pStyle w:val="Heading1"/>
      </w:pPr>
      <w:r>
        <w:t>UniRide System Documentation</w:t>
      </w:r>
    </w:p>
    <w:p w14:paraId="43070612" w14:textId="77777777" w:rsidR="001876A4" w:rsidRDefault="00000000">
      <w:pPr>
        <w:pStyle w:val="Heading2"/>
      </w:pPr>
      <w:r>
        <w:t>Overview</w:t>
      </w:r>
    </w:p>
    <w:p w14:paraId="7F80ACF6" w14:textId="77777777" w:rsidR="001876A4" w:rsidRDefault="00000000">
      <w:r>
        <w:t>The UniRide System is a comprehensive university transportation management solution. It facilitates efficient, sustainable, and user-friendly campus transport services. The system includes features for route management, ride reservations, user authentication, payment handling, feedback collection, and parental tracking.</w:t>
      </w:r>
    </w:p>
    <w:p w14:paraId="06786410" w14:textId="77777777" w:rsidR="001876A4" w:rsidRDefault="00000000">
      <w:pPr>
        <w:pStyle w:val="Heading2"/>
      </w:pPr>
      <w:r>
        <w:t>Features</w:t>
      </w:r>
    </w:p>
    <w:p w14:paraId="53A375AE" w14:textId="77777777" w:rsidR="001876A4" w:rsidRDefault="00000000">
      <w:r>
        <w:t>Key features of the UniRide System include:</w:t>
      </w:r>
    </w:p>
    <w:p w14:paraId="40E67312" w14:textId="77777777" w:rsidR="001876A4" w:rsidRDefault="00000000">
      <w:pPr>
        <w:pStyle w:val="ListBullet"/>
      </w:pPr>
      <w:r>
        <w:t>- User authentication and role-based access.</w:t>
      </w:r>
    </w:p>
    <w:p w14:paraId="63D951BA" w14:textId="77777777" w:rsidR="001876A4" w:rsidRDefault="00000000">
      <w:pPr>
        <w:pStyle w:val="ListBullet"/>
      </w:pPr>
      <w:r>
        <w:t>- Reservation system for bus rides.</w:t>
      </w:r>
    </w:p>
    <w:p w14:paraId="232144C2" w14:textId="77777777" w:rsidR="001876A4" w:rsidRDefault="00000000">
      <w:pPr>
        <w:pStyle w:val="ListBullet"/>
      </w:pPr>
      <w:r>
        <w:t>- Real-time tracking of buses for students and parents.</w:t>
      </w:r>
    </w:p>
    <w:p w14:paraId="4E578770" w14:textId="77777777" w:rsidR="001876A4" w:rsidRDefault="00000000">
      <w:pPr>
        <w:pStyle w:val="ListBullet"/>
      </w:pPr>
      <w:r>
        <w:t>- Feedback submission and management.</w:t>
      </w:r>
    </w:p>
    <w:p w14:paraId="0EF3C00A" w14:textId="77777777" w:rsidR="001876A4" w:rsidRDefault="00000000">
      <w:pPr>
        <w:pStyle w:val="ListBullet"/>
      </w:pPr>
      <w:r>
        <w:t>- Driver and admin-specific management tools.</w:t>
      </w:r>
    </w:p>
    <w:p w14:paraId="381AE5C6" w14:textId="77777777" w:rsidR="001876A4" w:rsidRDefault="00000000">
      <w:pPr>
        <w:pStyle w:val="ListBullet"/>
      </w:pPr>
      <w:r>
        <w:t>- Lost and Found system for reporting and searching lost items.</w:t>
      </w:r>
    </w:p>
    <w:p w14:paraId="7AEDA1DC" w14:textId="77777777" w:rsidR="001876A4" w:rsidRDefault="00000000">
      <w:pPr>
        <w:pStyle w:val="ListBullet"/>
      </w:pPr>
      <w:r>
        <w:t>- Fee payment and verification system.</w:t>
      </w:r>
    </w:p>
    <w:p w14:paraId="09677953" w14:textId="77777777" w:rsidR="001876A4" w:rsidRDefault="00000000">
      <w:pPr>
        <w:pStyle w:val="Heading2"/>
      </w:pPr>
      <w:r>
        <w:t>Technical Components</w:t>
      </w:r>
    </w:p>
    <w:p w14:paraId="61A61721" w14:textId="77777777" w:rsidR="001876A4" w:rsidRDefault="00000000">
      <w:r>
        <w:t>The system is built using Java with the following key components:</w:t>
      </w:r>
    </w:p>
    <w:p w14:paraId="3BD22CBF" w14:textId="77777777" w:rsidR="001876A4" w:rsidRDefault="00000000">
      <w:pPr>
        <w:pStyle w:val="ListBullet"/>
      </w:pPr>
      <w:r>
        <w:t>- User Authentication: Handles login and role-based access for students, parents, drivers, and admins.</w:t>
      </w:r>
    </w:p>
    <w:p w14:paraId="090B7A79" w14:textId="77777777" w:rsidR="001876A4" w:rsidRDefault="00000000">
      <w:pPr>
        <w:pStyle w:val="ListBullet"/>
      </w:pPr>
      <w:r>
        <w:t>- Bus and Route Management: Includes creation, assignment, and display of routes and buses.</w:t>
      </w:r>
    </w:p>
    <w:p w14:paraId="18663AB1" w14:textId="77777777" w:rsidR="001876A4" w:rsidRDefault="00000000">
      <w:pPr>
        <w:pStyle w:val="ListBullet"/>
      </w:pPr>
      <w:r>
        <w:t>- Reservation System: Allows students to reserve and cancel seats on buses.</w:t>
      </w:r>
    </w:p>
    <w:p w14:paraId="24E65DC3" w14:textId="77777777" w:rsidR="001876A4" w:rsidRDefault="00000000">
      <w:pPr>
        <w:pStyle w:val="ListBullet"/>
      </w:pPr>
      <w:r>
        <w:t>- Parental Tracking: Enables parents to track their children’s bus schedules.</w:t>
      </w:r>
    </w:p>
    <w:p w14:paraId="34A7C3ED" w14:textId="77777777" w:rsidR="001876A4" w:rsidRDefault="00000000">
      <w:pPr>
        <w:pStyle w:val="ListBullet"/>
      </w:pPr>
      <w:r>
        <w:t>- Fee Management: Handles fee payment generation and verification.</w:t>
      </w:r>
    </w:p>
    <w:p w14:paraId="23143CE2" w14:textId="77777777" w:rsidR="001876A4" w:rsidRDefault="00000000">
      <w:pPr>
        <w:pStyle w:val="ListBullet"/>
      </w:pPr>
      <w:r>
        <w:t>- Feedback System: Collects and manages user feedback for service improvement.</w:t>
      </w:r>
    </w:p>
    <w:p w14:paraId="5A705F26" w14:textId="77777777" w:rsidR="001876A4" w:rsidRDefault="00000000">
      <w:pPr>
        <w:pStyle w:val="ListBullet"/>
      </w:pPr>
      <w:r>
        <w:t>- Lost and Found: Helps users report and find lost items.</w:t>
      </w:r>
    </w:p>
    <w:p w14:paraId="23FF25B9" w14:textId="77777777" w:rsidR="001876A4" w:rsidRDefault="00000000">
      <w:pPr>
        <w:pStyle w:val="Heading2"/>
      </w:pPr>
      <w:r>
        <w:t>Classes and Controllers</w:t>
      </w:r>
    </w:p>
    <w:p w14:paraId="0E56F9C9" w14:textId="77777777" w:rsidR="001876A4" w:rsidRDefault="00000000">
      <w:r>
        <w:t>The project includes several classes and controllers. Below is a summary:</w:t>
      </w:r>
    </w:p>
    <w:p w14:paraId="39B943C0" w14:textId="77777777" w:rsidR="001876A4" w:rsidRDefault="00000000">
      <w:pPr>
        <w:pStyle w:val="ListBullet"/>
      </w:pPr>
      <w:r>
        <w:t>Users: Base class for all user types (students, parents, drivers, and admins).</w:t>
      </w:r>
    </w:p>
    <w:p w14:paraId="1368EB47" w14:textId="77777777" w:rsidR="001876A4" w:rsidRDefault="00000000">
      <w:pPr>
        <w:pStyle w:val="ListBullet"/>
      </w:pPr>
      <w:r>
        <w:t>Student: Represents a student user with additional attributes like payment status.</w:t>
      </w:r>
    </w:p>
    <w:p w14:paraId="3B16C40E" w14:textId="77777777" w:rsidR="001876A4" w:rsidRDefault="00000000">
      <w:pPr>
        <w:pStyle w:val="ListBullet"/>
      </w:pPr>
      <w:r>
        <w:t>Admin: Represents an admin user who manages the system.</w:t>
      </w:r>
    </w:p>
    <w:p w14:paraId="736C2EF1" w14:textId="77777777" w:rsidR="001876A4" w:rsidRDefault="00000000">
      <w:pPr>
        <w:pStyle w:val="ListBullet"/>
      </w:pPr>
      <w:r>
        <w:t>Driver: Manages drivers and their schedules.</w:t>
      </w:r>
    </w:p>
    <w:p w14:paraId="1851B5EF" w14:textId="77777777" w:rsidR="001876A4" w:rsidRDefault="00000000">
      <w:pPr>
        <w:pStyle w:val="ListBullet"/>
      </w:pPr>
      <w:r>
        <w:t>Bus: Handles bus details including capacity, route, and availability.</w:t>
      </w:r>
    </w:p>
    <w:p w14:paraId="11BD5856" w14:textId="77777777" w:rsidR="001876A4" w:rsidRDefault="00000000">
      <w:pPr>
        <w:pStyle w:val="ListBullet"/>
      </w:pPr>
      <w:r>
        <w:t>Route: Manages routes and their stops.</w:t>
      </w:r>
    </w:p>
    <w:p w14:paraId="27F28BCC" w14:textId="77777777" w:rsidR="001876A4" w:rsidRDefault="00000000">
      <w:pPr>
        <w:pStyle w:val="ListBullet"/>
      </w:pPr>
      <w:r>
        <w:t>Reservation: Handles seat reservations and cancellations.</w:t>
      </w:r>
    </w:p>
    <w:p w14:paraId="1EE9DF90" w14:textId="01254499" w:rsidR="001876A4" w:rsidRDefault="00000000">
      <w:pPr>
        <w:pStyle w:val="ListBullet"/>
      </w:pPr>
      <w:r>
        <w:lastRenderedPageBreak/>
        <w:t>Feedback: Collects and displays user feedback.</w:t>
      </w:r>
    </w:p>
    <w:p w14:paraId="0D32519C" w14:textId="77777777" w:rsidR="001876A4" w:rsidRDefault="00000000">
      <w:pPr>
        <w:pStyle w:val="ListBullet"/>
      </w:pPr>
      <w:r>
        <w:t>LostItem: Represents items reported as lost or found.</w:t>
      </w:r>
    </w:p>
    <w:p w14:paraId="5E718D49" w14:textId="77777777" w:rsidR="001876A4" w:rsidRDefault="00000000">
      <w:pPr>
        <w:pStyle w:val="ListBullet"/>
      </w:pPr>
      <w:r>
        <w:t>PaymentRecord: Manages records of payment transactions.</w:t>
      </w:r>
    </w:p>
    <w:p w14:paraId="45460B87" w14:textId="77777777" w:rsidR="001876A4" w:rsidRDefault="00000000">
      <w:pPr>
        <w:pStyle w:val="ListBullet"/>
      </w:pPr>
      <w:r>
        <w:t>FeePayment: Generates and verifies payment challans.</w:t>
      </w:r>
    </w:p>
    <w:p w14:paraId="2B350400" w14:textId="77777777" w:rsidR="001876A4" w:rsidRDefault="00000000">
      <w:pPr>
        <w:pStyle w:val="ListBullet"/>
      </w:pPr>
      <w:r>
        <w:t>Schedule: Maintains bus schedules and timings.</w:t>
      </w:r>
    </w:p>
    <w:p w14:paraId="2BE73231" w14:textId="77777777" w:rsidR="001876A4" w:rsidRDefault="00000000">
      <w:pPr>
        <w:pStyle w:val="Heading2"/>
      </w:pPr>
      <w:r>
        <w:t>Screenshots</w:t>
      </w:r>
    </w:p>
    <w:p w14:paraId="5F7D527F" w14:textId="77777777" w:rsidR="001876A4" w:rsidRDefault="00000000">
      <w:r>
        <w:t>Below are some screenshots of the UniRide System:</w:t>
      </w:r>
    </w:p>
    <w:p w14:paraId="4E4FF43F" w14:textId="77777777" w:rsidR="00C672DA" w:rsidRDefault="00C672DA"/>
    <w:p w14:paraId="521C7C40" w14:textId="245AA2A7" w:rsidR="00C672DA" w:rsidRDefault="00C672DA"/>
    <w:p w14:paraId="65D2C407" w14:textId="3D05A451" w:rsidR="001876A4" w:rsidRDefault="001876A4"/>
    <w:p w14:paraId="61B71DFA" w14:textId="029F9CC7" w:rsidR="001876A4" w:rsidRDefault="001876A4"/>
    <w:p w14:paraId="02BFA60D" w14:textId="1C7D9876" w:rsidR="005016CC" w:rsidRDefault="00C672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869E7" wp14:editId="2C61516D">
            <wp:simplePos x="0" y="0"/>
            <wp:positionH relativeFrom="column">
              <wp:posOffset>-137361</wp:posOffset>
            </wp:positionH>
            <wp:positionV relativeFrom="paragraph">
              <wp:posOffset>91473</wp:posOffset>
            </wp:positionV>
            <wp:extent cx="3968151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65" y="21471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2329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15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5ED11" w14:textId="08109C96" w:rsidR="001876A4" w:rsidRDefault="00C672D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6381AA" wp14:editId="4B19E2EA">
            <wp:simplePos x="0" y="0"/>
            <wp:positionH relativeFrom="column">
              <wp:posOffset>235118</wp:posOffset>
            </wp:positionH>
            <wp:positionV relativeFrom="paragraph">
              <wp:posOffset>167</wp:posOffset>
            </wp:positionV>
            <wp:extent cx="4111323" cy="3594538"/>
            <wp:effectExtent l="0" t="0" r="3810" b="6350"/>
            <wp:wrapTight wrapText="bothSides">
              <wp:wrapPolygon edited="0">
                <wp:start x="0" y="0"/>
                <wp:lineTo x="0" y="21524"/>
                <wp:lineTo x="21520" y="21524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23291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323" cy="3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0" distR="0" wp14:anchorId="107FF21A" wp14:editId="2CD9971D">
            <wp:extent cx="4334465" cy="5675586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232925.png"/>
                    <pic:cNvPicPr/>
                  </pic:nvPicPr>
                  <pic:blipFill rotWithShape="1">
                    <a:blip r:embed="rId8"/>
                    <a:srcRect b="5758"/>
                    <a:stretch/>
                  </pic:blipFill>
                  <pic:spPr bwMode="auto">
                    <a:xfrm>
                      <a:off x="0" y="0"/>
                      <a:ext cx="4335791" cy="567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47893" w14:textId="0EFC4E0D" w:rsidR="001876A4" w:rsidRDefault="00000000">
      <w:r>
        <w:rPr>
          <w:noProof/>
        </w:rPr>
        <w:lastRenderedPageBreak/>
        <w:drawing>
          <wp:inline distT="0" distB="0" distL="0" distR="0" wp14:anchorId="60EBD220" wp14:editId="5B409997">
            <wp:extent cx="5029200" cy="4356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2329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593F" w14:textId="004B13BB" w:rsidR="001876A4" w:rsidRDefault="005016C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F78EB4" wp14:editId="3A4C0B82">
            <wp:simplePos x="0" y="0"/>
            <wp:positionH relativeFrom="column">
              <wp:posOffset>12706</wp:posOffset>
            </wp:positionH>
            <wp:positionV relativeFrom="paragraph">
              <wp:posOffset>256005</wp:posOffset>
            </wp:positionV>
            <wp:extent cx="5029200" cy="4530697"/>
            <wp:effectExtent l="0" t="0" r="0" b="3810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233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3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A86A" w14:textId="105BCFD3" w:rsidR="001876A4" w:rsidRDefault="005016CC">
      <w:r>
        <w:rPr>
          <w:noProof/>
        </w:rPr>
        <w:drawing>
          <wp:anchor distT="0" distB="0" distL="114300" distR="114300" simplePos="0" relativeHeight="251660288" behindDoc="1" locked="0" layoutInCell="1" allowOverlap="1" wp14:anchorId="2B7484BA" wp14:editId="3069DF02">
            <wp:simplePos x="0" y="0"/>
            <wp:positionH relativeFrom="column">
              <wp:posOffset>8194</wp:posOffset>
            </wp:positionH>
            <wp:positionV relativeFrom="paragraph">
              <wp:posOffset>378876</wp:posOffset>
            </wp:positionV>
            <wp:extent cx="5029200" cy="4846873"/>
            <wp:effectExtent l="0" t="0" r="0" b="0"/>
            <wp:wrapTight wrapText="bothSides">
              <wp:wrapPolygon edited="0">
                <wp:start x="0" y="0"/>
                <wp:lineTo x="0" y="21481"/>
                <wp:lineTo x="21518" y="2148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23301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7E53E" w14:textId="77777777" w:rsidR="001876A4" w:rsidRDefault="00000000">
      <w:r>
        <w:rPr>
          <w:noProof/>
        </w:rPr>
        <w:lastRenderedPageBreak/>
        <w:drawing>
          <wp:inline distT="0" distB="0" distL="0" distR="0" wp14:anchorId="1F739EB0" wp14:editId="319B888D">
            <wp:extent cx="5029200" cy="8500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23302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5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4361" w14:textId="77777777" w:rsidR="001876A4" w:rsidRDefault="00000000">
      <w:pPr>
        <w:pStyle w:val="Heading2"/>
      </w:pPr>
      <w:r>
        <w:lastRenderedPageBreak/>
        <w:t>Conclusion</w:t>
      </w:r>
    </w:p>
    <w:p w14:paraId="550FC17F" w14:textId="77777777" w:rsidR="001876A4" w:rsidRDefault="00000000">
      <w:r>
        <w:t>The UniRide System is an innovative solution to improve campus transportation efficiency and user satisfaction. With its extensive features and user-friendly interface, it simplifies the daily commute for university students, faculty, and staff.</w:t>
      </w:r>
    </w:p>
    <w:p w14:paraId="587EF622" w14:textId="77777777" w:rsidR="001876A4" w:rsidRDefault="00000000">
      <w:pPr>
        <w:pStyle w:val="Heading2"/>
      </w:pPr>
      <w:r>
        <w:t>Project Architecture</w:t>
      </w:r>
    </w:p>
    <w:p w14:paraId="19B55DC1" w14:textId="77777777" w:rsidR="001876A4" w:rsidRDefault="00000000">
      <w:r>
        <w:t>The UniRide System project follows a modular architecture, dividing the application into distinct layers and responsibilities. This separation of concerns improves maintainability and scalability.</w:t>
      </w:r>
    </w:p>
    <w:p w14:paraId="5DDA8210" w14:textId="77777777" w:rsidR="001876A4" w:rsidRDefault="00000000">
      <w:pPr>
        <w:pStyle w:val="Heading3"/>
      </w:pPr>
      <w:r>
        <w:t>1. Project Modules</w:t>
      </w:r>
    </w:p>
    <w:p w14:paraId="22BC8E8F" w14:textId="77777777" w:rsidR="001876A4" w:rsidRDefault="00000000">
      <w:r>
        <w:t>The project is organized into the following primary modules:</w:t>
      </w:r>
    </w:p>
    <w:p w14:paraId="36B5C942" w14:textId="77777777" w:rsidR="001876A4" w:rsidRDefault="00000000">
      <w:pPr>
        <w:pStyle w:val="ListBullet"/>
      </w:pPr>
      <w:r>
        <w:t>- businessLogic: Contains core logic and classes for handling application data and business rules.</w:t>
      </w:r>
    </w:p>
    <w:p w14:paraId="76F6C37D" w14:textId="77777777" w:rsidR="001876A4" w:rsidRDefault="00000000">
      <w:pPr>
        <w:pStyle w:val="ListBullet"/>
      </w:pPr>
      <w:r>
        <w:t>- controllers: Handles user interactions and connects the UI to the business logic.</w:t>
      </w:r>
    </w:p>
    <w:p w14:paraId="73B67C6E" w14:textId="77777777" w:rsidR="001876A4" w:rsidRDefault="00000000">
      <w:pPr>
        <w:pStyle w:val="ListBullet"/>
      </w:pPr>
      <w:r>
        <w:t>- ui: Manages the user interface with FXML files and stylesheets.</w:t>
      </w:r>
    </w:p>
    <w:p w14:paraId="3AD08910" w14:textId="77777777" w:rsidR="001876A4" w:rsidRDefault="00000000">
      <w:pPr>
        <w:pStyle w:val="Heading3"/>
      </w:pPr>
      <w:r>
        <w:t>2. File Organization</w:t>
      </w:r>
    </w:p>
    <w:p w14:paraId="6D270373" w14:textId="77777777" w:rsidR="001876A4" w:rsidRDefault="00000000">
      <w:r>
        <w:t>The project files are structured within the respective modules. Below is an overview of the file organization:</w:t>
      </w:r>
    </w:p>
    <w:p w14:paraId="0CBC4E6A" w14:textId="77777777" w:rsidR="001876A4" w:rsidRDefault="00000000">
      <w:pPr>
        <w:pStyle w:val="ListBullet"/>
      </w:pPr>
      <w:r>
        <w:t>Business Logic:</w:t>
      </w:r>
    </w:p>
    <w:p w14:paraId="2F18E0E5" w14:textId="77777777" w:rsidR="001876A4" w:rsidRDefault="00000000">
      <w:pPr>
        <w:pStyle w:val="ListBullet2"/>
      </w:pPr>
      <w:r>
        <w:t xml:space="preserve">  - Admin.java</w:t>
      </w:r>
    </w:p>
    <w:p w14:paraId="6878875B" w14:textId="77777777" w:rsidR="001876A4" w:rsidRDefault="00000000">
      <w:pPr>
        <w:pStyle w:val="ListBullet2"/>
      </w:pPr>
      <w:r>
        <w:t xml:space="preserve">  - Bus.java</w:t>
      </w:r>
    </w:p>
    <w:p w14:paraId="72EDA9EA" w14:textId="77777777" w:rsidR="001876A4" w:rsidRDefault="00000000">
      <w:pPr>
        <w:pStyle w:val="ListBullet2"/>
      </w:pPr>
      <w:r>
        <w:t xml:space="preserve">  - Driver.java</w:t>
      </w:r>
    </w:p>
    <w:p w14:paraId="229C5984" w14:textId="77777777" w:rsidR="001876A4" w:rsidRDefault="00000000">
      <w:pPr>
        <w:pStyle w:val="ListBullet2"/>
      </w:pPr>
      <w:r>
        <w:t xml:space="preserve">  - DriverDummyData.java</w:t>
      </w:r>
    </w:p>
    <w:p w14:paraId="6322D8D2" w14:textId="77777777" w:rsidR="001876A4" w:rsidRDefault="00000000">
      <w:pPr>
        <w:pStyle w:val="ListBullet2"/>
      </w:pPr>
      <w:r>
        <w:t xml:space="preserve">  - DriverManagement.java</w:t>
      </w:r>
    </w:p>
    <w:p w14:paraId="4AE4CF26" w14:textId="77777777" w:rsidR="001876A4" w:rsidRDefault="00000000">
      <w:pPr>
        <w:pStyle w:val="ListBullet2"/>
      </w:pPr>
      <w:r>
        <w:t xml:space="preserve">  - Feedback.java</w:t>
      </w:r>
    </w:p>
    <w:p w14:paraId="46EBBCFF" w14:textId="77777777" w:rsidR="001876A4" w:rsidRDefault="00000000">
      <w:pPr>
        <w:pStyle w:val="ListBullet2"/>
      </w:pPr>
      <w:r>
        <w:t xml:space="preserve">  - FeePayment.java</w:t>
      </w:r>
    </w:p>
    <w:p w14:paraId="5CBE5475" w14:textId="77777777" w:rsidR="001876A4" w:rsidRDefault="00000000">
      <w:pPr>
        <w:pStyle w:val="ListBullet2"/>
      </w:pPr>
      <w:r>
        <w:t xml:space="preserve">  - LostItem.java</w:t>
      </w:r>
    </w:p>
    <w:p w14:paraId="0CBAF3D5" w14:textId="77777777" w:rsidR="001876A4" w:rsidRDefault="00000000">
      <w:pPr>
        <w:pStyle w:val="ListBullet2"/>
      </w:pPr>
      <w:r>
        <w:t xml:space="preserve">  - Parent.java</w:t>
      </w:r>
    </w:p>
    <w:p w14:paraId="7B28F85C" w14:textId="77777777" w:rsidR="001876A4" w:rsidRDefault="00000000">
      <w:pPr>
        <w:pStyle w:val="ListBullet2"/>
      </w:pPr>
      <w:r>
        <w:t xml:space="preserve">  - ParentalTracking.java</w:t>
      </w:r>
    </w:p>
    <w:p w14:paraId="6DCCD449" w14:textId="77777777" w:rsidR="001876A4" w:rsidRDefault="00000000">
      <w:pPr>
        <w:pStyle w:val="ListBullet2"/>
      </w:pPr>
      <w:r>
        <w:t xml:space="preserve">  - PaymentRecord.java</w:t>
      </w:r>
    </w:p>
    <w:p w14:paraId="65F8DFE4" w14:textId="77777777" w:rsidR="001876A4" w:rsidRDefault="00000000">
      <w:pPr>
        <w:pStyle w:val="ListBullet2"/>
      </w:pPr>
      <w:r>
        <w:t xml:space="preserve">  - Reservation.java</w:t>
      </w:r>
    </w:p>
    <w:p w14:paraId="17B212E9" w14:textId="77777777" w:rsidR="001876A4" w:rsidRDefault="00000000">
      <w:pPr>
        <w:pStyle w:val="ListBullet2"/>
      </w:pPr>
      <w:r>
        <w:t xml:space="preserve">  - Route.java</w:t>
      </w:r>
    </w:p>
    <w:p w14:paraId="258C2965" w14:textId="77777777" w:rsidR="001876A4" w:rsidRDefault="00000000">
      <w:pPr>
        <w:pStyle w:val="ListBullet2"/>
      </w:pPr>
      <w:r>
        <w:t xml:space="preserve">  - Schedule.java</w:t>
      </w:r>
    </w:p>
    <w:p w14:paraId="0D1CDCBD" w14:textId="77777777" w:rsidR="001876A4" w:rsidRDefault="00000000">
      <w:pPr>
        <w:pStyle w:val="ListBullet2"/>
      </w:pPr>
      <w:r>
        <w:t xml:space="preserve">  - ScheduleMaintenance.java</w:t>
      </w:r>
    </w:p>
    <w:p w14:paraId="274CF85B" w14:textId="77777777" w:rsidR="001876A4" w:rsidRDefault="00000000">
      <w:pPr>
        <w:pStyle w:val="ListBullet2"/>
      </w:pPr>
      <w:r>
        <w:t xml:space="preserve">  - Student.java</w:t>
      </w:r>
    </w:p>
    <w:p w14:paraId="4EE08FA7" w14:textId="77777777" w:rsidR="001876A4" w:rsidRDefault="00000000">
      <w:pPr>
        <w:pStyle w:val="ListBullet2"/>
      </w:pPr>
      <w:r>
        <w:t xml:space="preserve">  - UserIDGenerator.java</w:t>
      </w:r>
    </w:p>
    <w:p w14:paraId="17F3D648" w14:textId="77777777" w:rsidR="001876A4" w:rsidRDefault="00000000">
      <w:pPr>
        <w:pStyle w:val="ListBullet2"/>
      </w:pPr>
      <w:r>
        <w:t xml:space="preserve">  - Users.java</w:t>
      </w:r>
    </w:p>
    <w:p w14:paraId="00704F1E" w14:textId="77777777" w:rsidR="001876A4" w:rsidRDefault="00000000">
      <w:pPr>
        <w:pStyle w:val="ListBullet2"/>
      </w:pPr>
      <w:r>
        <w:t xml:space="preserve">  - ViewRoutes.java</w:t>
      </w:r>
    </w:p>
    <w:p w14:paraId="6F97E5E5" w14:textId="77777777" w:rsidR="001876A4" w:rsidRDefault="00000000">
      <w:pPr>
        <w:pStyle w:val="ListBullet"/>
      </w:pPr>
      <w:r>
        <w:lastRenderedPageBreak/>
        <w:t>Controllers:</w:t>
      </w:r>
    </w:p>
    <w:p w14:paraId="315B84A5" w14:textId="77777777" w:rsidR="001876A4" w:rsidRDefault="00000000">
      <w:pPr>
        <w:pStyle w:val="ListBullet2"/>
      </w:pPr>
      <w:r>
        <w:t xml:space="preserve">  - FeedbackController.java</w:t>
      </w:r>
    </w:p>
    <w:p w14:paraId="1EFC761A" w14:textId="77777777" w:rsidR="001876A4" w:rsidRDefault="00000000">
      <w:pPr>
        <w:pStyle w:val="ListBullet2"/>
      </w:pPr>
      <w:r>
        <w:t xml:space="preserve">  - FeeVerificationController.java</w:t>
      </w:r>
    </w:p>
    <w:p w14:paraId="564B73D9" w14:textId="77777777" w:rsidR="001876A4" w:rsidRDefault="00000000">
      <w:pPr>
        <w:pStyle w:val="ListBullet2"/>
      </w:pPr>
      <w:r>
        <w:t xml:space="preserve">  - HelloController.java</w:t>
      </w:r>
    </w:p>
    <w:p w14:paraId="27A832B6" w14:textId="77777777" w:rsidR="001876A4" w:rsidRDefault="00000000">
      <w:pPr>
        <w:pStyle w:val="ListBullet2"/>
      </w:pPr>
      <w:r>
        <w:t xml:space="preserve">  - LoginController.java</w:t>
      </w:r>
    </w:p>
    <w:p w14:paraId="7AAE32A6" w14:textId="77777777" w:rsidR="001876A4" w:rsidRDefault="00000000">
      <w:pPr>
        <w:pStyle w:val="ListBullet2"/>
      </w:pPr>
      <w:r>
        <w:t xml:space="preserve">  - LostAndFoundController.java</w:t>
      </w:r>
    </w:p>
    <w:p w14:paraId="07DA15E6" w14:textId="77777777" w:rsidR="001876A4" w:rsidRDefault="00000000">
      <w:pPr>
        <w:pStyle w:val="ListBullet2"/>
      </w:pPr>
      <w:r>
        <w:t xml:space="preserve">  - ManageReservationController.java</w:t>
      </w:r>
    </w:p>
    <w:p w14:paraId="5486DB51" w14:textId="77777777" w:rsidR="001876A4" w:rsidRDefault="00000000">
      <w:pPr>
        <w:pStyle w:val="ListBullet2"/>
      </w:pPr>
      <w:r>
        <w:t xml:space="preserve">  - ReservationController.java</w:t>
      </w:r>
    </w:p>
    <w:p w14:paraId="54988632" w14:textId="77777777" w:rsidR="001876A4" w:rsidRDefault="00000000">
      <w:pPr>
        <w:pStyle w:val="ListBullet2"/>
      </w:pPr>
      <w:r>
        <w:t xml:space="preserve">  - SignUpController.java</w:t>
      </w:r>
    </w:p>
    <w:p w14:paraId="7A6108D9" w14:textId="77777777" w:rsidR="001876A4" w:rsidRDefault="00000000">
      <w:pPr>
        <w:pStyle w:val="ListBullet2"/>
      </w:pPr>
      <w:r>
        <w:t xml:space="preserve">  - StudentController.java</w:t>
      </w:r>
    </w:p>
    <w:p w14:paraId="779D611E" w14:textId="77777777" w:rsidR="001876A4" w:rsidRDefault="00000000">
      <w:pPr>
        <w:pStyle w:val="ListBullet2"/>
      </w:pPr>
      <w:r>
        <w:t xml:space="preserve">  - TrackingController.java</w:t>
      </w:r>
    </w:p>
    <w:p w14:paraId="6BA3B880" w14:textId="77777777" w:rsidR="001876A4" w:rsidRDefault="00000000">
      <w:pPr>
        <w:pStyle w:val="ListBullet"/>
      </w:pPr>
      <w:r>
        <w:t>UI:</w:t>
      </w:r>
    </w:p>
    <w:p w14:paraId="02EA0967" w14:textId="77777777" w:rsidR="001876A4" w:rsidRDefault="00000000">
      <w:pPr>
        <w:pStyle w:val="ListBullet2"/>
      </w:pPr>
      <w:r>
        <w:t xml:space="preserve">  - Feedback.css</w:t>
      </w:r>
    </w:p>
    <w:p w14:paraId="6777747B" w14:textId="77777777" w:rsidR="001876A4" w:rsidRDefault="00000000">
      <w:pPr>
        <w:pStyle w:val="ListBullet2"/>
      </w:pPr>
      <w:r>
        <w:t xml:space="preserve">  - feedback.fxml</w:t>
      </w:r>
    </w:p>
    <w:p w14:paraId="6CBC7823" w14:textId="77777777" w:rsidR="001876A4" w:rsidRDefault="00000000">
      <w:pPr>
        <w:pStyle w:val="ListBullet2"/>
      </w:pPr>
      <w:r>
        <w:t xml:space="preserve">  - FeeVerification.css</w:t>
      </w:r>
    </w:p>
    <w:p w14:paraId="1559C550" w14:textId="77777777" w:rsidR="001876A4" w:rsidRDefault="00000000">
      <w:pPr>
        <w:pStyle w:val="ListBullet2"/>
      </w:pPr>
      <w:r>
        <w:t xml:space="preserve">  - FeeVerification.fxml</w:t>
      </w:r>
    </w:p>
    <w:p w14:paraId="2FF34570" w14:textId="77777777" w:rsidR="001876A4" w:rsidRDefault="00000000">
      <w:pPr>
        <w:pStyle w:val="ListBullet2"/>
      </w:pPr>
      <w:r>
        <w:t xml:space="preserve">  - hello.css</w:t>
      </w:r>
    </w:p>
    <w:p w14:paraId="22BB9615" w14:textId="77777777" w:rsidR="001876A4" w:rsidRDefault="00000000">
      <w:pPr>
        <w:pStyle w:val="ListBullet2"/>
      </w:pPr>
      <w:r>
        <w:t xml:space="preserve">  - hello-view.fxml</w:t>
      </w:r>
    </w:p>
    <w:p w14:paraId="1179668B" w14:textId="77777777" w:rsidR="001876A4" w:rsidRDefault="00000000">
      <w:pPr>
        <w:pStyle w:val="ListBullet2"/>
      </w:pPr>
      <w:r>
        <w:t xml:space="preserve">  - login.css</w:t>
      </w:r>
    </w:p>
    <w:p w14:paraId="795F9DD6" w14:textId="77777777" w:rsidR="001876A4" w:rsidRDefault="00000000">
      <w:pPr>
        <w:pStyle w:val="ListBullet2"/>
      </w:pPr>
      <w:r>
        <w:t xml:space="preserve">  - login.fxml</w:t>
      </w:r>
    </w:p>
    <w:p w14:paraId="6437158C" w14:textId="77777777" w:rsidR="001876A4" w:rsidRDefault="00000000">
      <w:pPr>
        <w:pStyle w:val="ListBullet2"/>
      </w:pPr>
      <w:r>
        <w:t xml:space="preserve">  - lostandfound.css</w:t>
      </w:r>
    </w:p>
    <w:p w14:paraId="304290F9" w14:textId="77777777" w:rsidR="001876A4" w:rsidRDefault="00000000">
      <w:pPr>
        <w:pStyle w:val="ListBullet2"/>
      </w:pPr>
      <w:r>
        <w:t xml:space="preserve">  - lostandfound.fxml</w:t>
      </w:r>
    </w:p>
    <w:p w14:paraId="04C076A1" w14:textId="77777777" w:rsidR="001876A4" w:rsidRDefault="00000000">
      <w:pPr>
        <w:pStyle w:val="ListBullet2"/>
      </w:pPr>
      <w:r>
        <w:t xml:space="preserve">  - Reservation.css</w:t>
      </w:r>
    </w:p>
    <w:p w14:paraId="6693AD9E" w14:textId="77777777" w:rsidR="001876A4" w:rsidRDefault="00000000">
      <w:pPr>
        <w:pStyle w:val="ListBullet2"/>
      </w:pPr>
      <w:r>
        <w:t xml:space="preserve">  - Reservation.fxml</w:t>
      </w:r>
    </w:p>
    <w:sectPr w:rsidR="001876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192977">
    <w:abstractNumId w:val="8"/>
  </w:num>
  <w:num w:numId="2" w16cid:durableId="1384669465">
    <w:abstractNumId w:val="6"/>
  </w:num>
  <w:num w:numId="3" w16cid:durableId="1041393906">
    <w:abstractNumId w:val="5"/>
  </w:num>
  <w:num w:numId="4" w16cid:durableId="755904801">
    <w:abstractNumId w:val="4"/>
  </w:num>
  <w:num w:numId="5" w16cid:durableId="69817541">
    <w:abstractNumId w:val="7"/>
  </w:num>
  <w:num w:numId="6" w16cid:durableId="46727451">
    <w:abstractNumId w:val="3"/>
  </w:num>
  <w:num w:numId="7" w16cid:durableId="420956368">
    <w:abstractNumId w:val="2"/>
  </w:num>
  <w:num w:numId="8" w16cid:durableId="659966929">
    <w:abstractNumId w:val="1"/>
  </w:num>
  <w:num w:numId="9" w16cid:durableId="143080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76A4"/>
    <w:rsid w:val="0029639D"/>
    <w:rsid w:val="00326F90"/>
    <w:rsid w:val="005016CC"/>
    <w:rsid w:val="0090694F"/>
    <w:rsid w:val="00AA1D8D"/>
    <w:rsid w:val="00B47730"/>
    <w:rsid w:val="00C550BE"/>
    <w:rsid w:val="00C672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6B3A1"/>
  <w14:defaultImageDpi w14:val="300"/>
  <w15:docId w15:val="{470D2117-9C15-45D9-9A2B-A6CF37EA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Areeba Riaz Riaz i221244</cp:lastModifiedBy>
  <cp:revision>3</cp:revision>
  <dcterms:created xsi:type="dcterms:W3CDTF">2024-11-26T18:59:00Z</dcterms:created>
  <dcterms:modified xsi:type="dcterms:W3CDTF">2024-11-26T19:00:00Z</dcterms:modified>
  <cp:category/>
</cp:coreProperties>
</file>